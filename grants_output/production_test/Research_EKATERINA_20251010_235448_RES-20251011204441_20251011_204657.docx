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Исследование грантовой заявки</w:t>
      </w:r>
    </w:p>
    <w:p>
      <w:pPr>
        <w:jc w:val="center"/>
      </w:pPr>
      <w:r>
        <w:t>Research ID: RES-20251011204441</w:t>
      </w:r>
    </w:p>
    <w:p>
      <w:pPr>
        <w:pStyle w:val="Heading1"/>
      </w:pPr>
      <w:r>
        <w:t>Метаданные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Research ID</w:t>
            </w:r>
          </w:p>
        </w:tc>
        <w:tc>
          <w:tcPr>
            <w:tcW w:type="dxa" w:w="4320"/>
          </w:tcPr>
          <w:p>
            <w:r>
              <w:t>RES-20251011204441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completed</w:t>
            </w:r>
          </w:p>
        </w:tc>
      </w:tr>
      <w:tr>
        <w:tc>
          <w:tcPr>
            <w:tcW w:type="dxa" w:w="4320"/>
          </w:tcPr>
          <w:p>
            <w:r>
              <w:t>Total Queries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Total Sources</w:t>
            </w:r>
          </w:p>
        </w:tc>
        <w:tc>
          <w:tcPr>
            <w:tcW w:type="dxa" w:w="4320"/>
          </w:tcPr>
          <w:p>
            <w:r>
              <w:t>117</w:t>
            </w:r>
          </w:p>
        </w:tc>
      </w:tr>
      <w:tr>
        <w:tc>
          <w:tcPr>
            <w:tcW w:type="dxa" w:w="4320"/>
          </w:tcPr>
          <w:p>
            <w:r>
              <w:t>Processing Time</w:t>
            </w:r>
          </w:p>
        </w:tc>
        <w:tc>
          <w:tcPr>
            <w:tcW w:type="dxa" w:w="4320"/>
          </w:tcPr>
          <w:p>
            <w:r>
              <w:t>136s</w:t>
            </w:r>
          </w:p>
        </w:tc>
      </w:tr>
      <w:tr>
        <w:tc>
          <w:tcPr>
            <w:tcW w:type="dxa" w:w="4320"/>
          </w:tcPr>
          <w:p>
            <w:r>
              <w:t>WebSearch Provider</w:t>
            </w:r>
          </w:p>
        </w:tc>
        <w:tc>
          <w:tcPr>
            <w:tcW w:type="dxa" w:w="4320"/>
          </w:tcPr>
          <w:p>
            <w:r>
              <w:t>perplexity</w:t>
            </w:r>
          </w:p>
        </w:tc>
      </w:tr>
    </w:tbl>
    <w:p/>
    <w:p>
      <w:pPr>
        <w:pStyle w:val="Heading1"/>
      </w:pPr>
      <w:r>
        <w:t>Блок 1: Проблема и социальная значимость</w:t>
      </w:r>
    </w:p>
    <w:p>
      <w:r>
        <w:t>Запросов: 10</w:t>
      </w:r>
    </w:p>
    <w:p>
      <w:r>
        <w:t>Источников: 40</w:t>
      </w:r>
    </w:p>
    <w:p>
      <w:r>
        <w:t>Время: 40s</w:t>
      </w:r>
    </w:p>
    <w:p>
      <w:pPr>
        <w:pStyle w:val="Heading2"/>
      </w:pPr>
      <w:r>
        <w:t>Резюме</w:t>
      </w:r>
    </w:p>
    <w:p>
      <w:r>
        <w:t>Source 1 В запросе отсутствуют конкретные сфера и целевая группа, поэтому сформулирую проблему в общем виде, опираясь на официальные источники, связанные с российской статистикой и отчетностью в Росстат.</w:t>
        <w:br/>
        <w:br/>
        <w:t>**Пр... Source 2 В запросе отсутствуют конкретные сфера и целевая группа, поэтому сформулирую проблему в общем виде, опираясь на официальные источники, связанные с российской статистикой и отчетностью в Росстат.</w:t>
        <w:br/>
        <w:br/>
        <w:t xml:space="preserve">**Пр... Source 3 В запросе отсутствуют конкретные сфера и целевая группа, поэтому </w:t>
      </w:r>
    </w:p>
    <w:p>
      <w:pPr>
        <w:pStyle w:val="Heading2"/>
      </w:pPr>
      <w:r>
        <w:t>Ключевые факты</w:t>
      </w:r>
    </w:p>
    <w:p>
      <w:pPr>
        <w:pStyle w:val="ListNumber"/>
      </w:pPr>
      <w:r>
        <w:t>В запросе отсутствуют конкретные сфера и целевая группа, поэтому сформулирую проблему в общем виде, опираясь на официальные источники, связанные с российской статистикой и отчетностью в Росстат.</w:t>
        <w:br/>
        <w:br/>
        <w:t>**Пр</w:t>
        <w:br/>
      </w:r>
      <w:r>
        <w:rPr>
          <w:sz w:val="18"/>
        </w:rPr>
        <w:t>Источник: xn--90aqok.xn--p1ai</w:t>
      </w:r>
    </w:p>
    <w:p>
      <w:pPr>
        <w:pStyle w:val="ListNumber"/>
      </w:pPr>
      <w:r>
        <w:t>В запросе отсутствуют конкретные сфера и целевая группа, поэтому сформулирую проблему в общем виде, опираясь на официальные источники, связанные с российской статистикой и отчетностью в Росстат.</w:t>
        <w:br/>
        <w:br/>
        <w:t>**Пр</w:t>
        <w:br/>
      </w:r>
      <w:r>
        <w:rPr>
          <w:sz w:val="18"/>
        </w:rPr>
        <w:t>Источник: begtin.substack.com</w:t>
      </w:r>
    </w:p>
    <w:p>
      <w:pPr>
        <w:pStyle w:val="ListNumber"/>
      </w:pPr>
      <w:r>
        <w:t>В запросе отсутствуют конкретные сфера и целевая группа, поэтому сформулирую проблему в общем виде, опираясь на официальные источники, связанные с российской статистикой и отчетностью в Росстат.</w:t>
        <w:br/>
        <w:br/>
        <w:t>**Пр</w:t>
        <w:br/>
      </w:r>
      <w:r>
        <w:rPr>
          <w:sz w:val="18"/>
        </w:rPr>
        <w:t>Источник: www.klerk.ru</w:t>
      </w:r>
    </w:p>
    <w:p>
      <w:pPr>
        <w:pStyle w:val="ListNumber"/>
      </w:pPr>
      <w:r>
        <w:t>В запросе отсутствуют конкретные сфера и целевая группа, поэтому сформулирую проблему в общем виде, опираясь на официальные источники, связанные с российской статистикой и отчетностью в Росстат.</w:t>
        <w:br/>
        <w:br/>
        <w:t>**Пр</w:t>
        <w:br/>
      </w:r>
      <w:r>
        <w:rPr>
          <w:sz w:val="18"/>
        </w:rPr>
        <w:t>Источник: astral.ru</w:t>
      </w:r>
    </w:p>
    <w:p>
      <w:pPr>
        <w:pStyle w:val="ListNumber"/>
      </w:pPr>
      <w:r>
        <w:t>В запросе отсутствуют конкретные сфера и целевая группа, поэтому сформулирую проблему в общем виде, опираясь на официальные источники, связанные с российской статистикой и отчетностью в Росстат.</w:t>
        <w:br/>
        <w:br/>
        <w:t>**Пр</w:t>
        <w:br/>
      </w:r>
      <w:r>
        <w:rPr>
          <w:sz w:val="18"/>
        </w:rPr>
        <w:t>Источник: www.hse.ru</w:t>
      </w:r>
    </w:p>
    <w:p>
      <w:pPr>
        <w:pStyle w:val="ListNumber"/>
      </w:pPr>
      <w:r>
        <w:t>По результатам поиска в официальных источниках, прямых подтверждений проблемы с формулировкой "не указано" в статистических данных или отчетах Росстата, ЕМИСС, профильных министерств и ВУЗов не найден</w:t>
        <w:br/>
      </w:r>
      <w:r>
        <w:rPr>
          <w:sz w:val="18"/>
        </w:rPr>
        <w:t>Источник: nalog-nalog.ru</w:t>
      </w:r>
    </w:p>
    <w:p>
      <w:pPr>
        <w:pStyle w:val="ListNumber"/>
      </w:pPr>
      <w:r>
        <w:t>По результатам поиска в официальных источниках, прямых подтверждений проблемы с формулировкой "не указано" в статистических данных или отчетах Росстата, ЕМИСС, профильных министерств и ВУЗов не найден</w:t>
        <w:br/>
      </w:r>
      <w:r>
        <w:rPr>
          <w:sz w:val="18"/>
        </w:rPr>
        <w:t>Источник: www.buhonline.ru</w:t>
      </w:r>
    </w:p>
    <w:p>
      <w:pPr>
        <w:pStyle w:val="ListNumber"/>
      </w:pPr>
      <w:r>
        <w:t>По результатам поиска в официальных источниках, прямых подтверждений проблемы с формулировкой "не указано" в статистических данных или отчетах Росстата, ЕМИСС, профильных министерств и ВУЗов не найден</w:t>
        <w:br/>
      </w:r>
      <w:r>
        <w:rPr>
          <w:sz w:val="18"/>
        </w:rPr>
        <w:t>Источник: ppt.ru</w:t>
      </w:r>
    </w:p>
    <w:p>
      <w:pPr>
        <w:pStyle w:val="ListNumber"/>
      </w:pPr>
      <w:r>
        <w:t xml:space="preserve">Поскольку в запросе не указана конкретная проблема или сфера, я предоставлю общую информацию о национальных проектах и федеральных государственных программах на период 2024-2030 годов, а также о том, </w:t>
        <w:br/>
      </w:r>
      <w:r>
        <w:rPr>
          <w:sz w:val="18"/>
        </w:rPr>
        <w:t>Источник: tass.ru</w:t>
      </w:r>
    </w:p>
    <w:p>
      <w:pPr>
        <w:pStyle w:val="ListNumber"/>
      </w:pPr>
      <w:r>
        <w:t xml:space="preserve">Поскольку в запросе не указана конкретная проблема или сфера, я предоставлю общую информацию о национальных проектах и федеральных государственных программах на период 2024-2030 годов, а также о том, </w:t>
        <w:br/>
      </w:r>
      <w:r>
        <w:rPr>
          <w:sz w:val="18"/>
        </w:rPr>
        <w:t>Источник: sroportal.ru</w:t>
      </w:r>
    </w:p>
    <w:p>
      <w:pPr>
        <w:pStyle w:val="Heading2"/>
      </w:pPr>
      <w:r>
        <w:t>Использованные запросы</w:t>
      </w:r>
    </w:p>
    <w:p>
      <w:pPr>
        <w:pStyle w:val="ListNumber"/>
      </w:pPr>
      <w:r>
        <w:t>1. Чётко сформулируй проблему 'не указано' в контексте сферы 'не указано'</w:t>
        <w:br/>
        <w:t xml:space="preserve">            и целевой группы 'не указано'. Опиши суть проблемы, её масштаб и последствия</w:t>
        <w:br/>
        <w:t xml:space="preserve">            для целевой аудитории. Источники: официальные документы, исследования.</w:t>
      </w:r>
    </w:p>
    <w:p>
      <w:pPr>
        <w:pStyle w:val="ListNumber"/>
      </w:pPr>
      <w:r>
        <w:t>2. Найди официальные подтверждения проблемы 'не указано' из следующих источников:</w:t>
        <w:br/>
        <w:t xml:space="preserve">            - Росстат (rosstat.gov.ru) и ЕМИСС (fedstat.ru)</w:t>
        <w:br/>
        <w:t xml:space="preserve">            - профильное министерство (официальный сайт .gov.ru)</w:t>
        <w:br/>
        <w:t xml:space="preserve">            - Исследования российских ВУЗов и НИИ по сфере 'не указано'</w:t>
        <w:br/>
        <w:t xml:space="preserve">            - Профильные реестры и базы данных</w:t>
        <w:br/>
        <w:br/>
        <w:t xml:space="preserve">            Требования к результату:</w:t>
        <w:br/>
        <w:t xml:space="preserve">            - Прямые цитаты с указанием источника, документа, даты публикации</w:t>
        <w:br/>
        <w:t xml:space="preserve">            - Конкретные цифры с единицами измерения и периодами</w:t>
        <w:br/>
        <w:t xml:space="preserve">            - URL ссылки на первоисточники</w:t>
        <w:br/>
        <w:t xml:space="preserve">            - Уровень данных (РФ/субъект/муниципалитет)</w:t>
      </w:r>
    </w:p>
    <w:p>
      <w:pPr>
        <w:pStyle w:val="ListNumber"/>
      </w:pPr>
      <w:r>
        <w:t>3. Проверь соответствие проблемы 'не указано' национальным проектам и федеральным</w:t>
        <w:br/>
        <w:t xml:space="preserve">            госпрограммам 2024-2030 по сфере 'не указано'.</w:t>
        <w:br/>
        <w:br/>
        <w:t xml:space="preserve">            Найди:</w:t>
        <w:br/>
        <w:t xml:space="preserve">            1. Релевантные нацпроекты на сайте nationalprojects.ru</w:t>
        <w:br/>
        <w:t xml:space="preserve">            2. Цели и показатели, связанные с проблемой</w:t>
        <w:br/>
        <w:t xml:space="preserve">            3. Конкретные пункты паспортов проектов (номера пунктов, разделы)</w:t>
        <w:br/>
        <w:t xml:space="preserve">            4. KPI нацпроектов, к которым может внести вклад проект</w:t>
        <w:br/>
        <w:br/>
        <w:t xml:space="preserve">            Процитируй конкретные формулировки из паспортов нацпроектов.</w:t>
      </w:r>
    </w:p>
    <w:p>
      <w:pPr>
        <w:pStyle w:val="ListNumber"/>
      </w:pPr>
      <w:r>
        <w:t>4. Найди региональные и муниципальные программы в регионе 'не указано' за последние 3 года (2022-2025),</w:t>
        <w:br/>
        <w:t xml:space="preserve">            связанные с проблемой 'не указано' и сутью проекта.</w:t>
        <w:br/>
        <w:br/>
        <w:t xml:space="preserve">            Источники:</w:t>
        <w:br/>
        <w:t xml:space="preserve">            - Официальный портал правительства региона 'не указано'</w:t>
        <w:br/>
        <w:t xml:space="preserve">            - Региональные министерства и ведомства по сфере 'не указано'</w:t>
        <w:br/>
        <w:t xml:space="preserve">            - Муниципальные программы (если указан '')</w:t>
        <w:br/>
        <w:br/>
        <w:t xml:space="preserve">            Для каждой программы укажи:</w:t>
        <w:br/>
        <w:t xml:space="preserve">            - Название и паспорт программы</w:t>
        <w:br/>
        <w:t xml:space="preserve">            - Целевые показатели (KPI)</w:t>
        <w:br/>
        <w:t xml:space="preserve">            - Как проект может внести вклад в достижение KPI</w:t>
        <w:br/>
        <w:t xml:space="preserve">            - Прямые цитаты из паспортов программ с номерами пунктов</w:t>
      </w:r>
    </w:p>
    <w:p>
      <w:pPr>
        <w:pStyle w:val="ListNumber"/>
      </w:pPr>
      <w:r>
        <w:t>5. Проанализируй ландшафт существующих решений в РФ по проблеме 'не указано' в сфере 'не указано'.</w:t>
        <w:br/>
        <w:br/>
        <w:t xml:space="preserve">            Найди:</w:t>
        <w:br/>
        <w:t xml:space="preserve">            1. Основные акторы (НКО, государственные учреждения, социальные предприятия)</w:t>
        <w:br/>
        <w:t xml:space="preserve">            2. Применяемые подходы и методики</w:t>
        <w:br/>
        <w:t xml:space="preserve">            3. Масштабы охвата и результаты</w:t>
        <w:br/>
        <w:t xml:space="preserve">            4. Позиции органов власти (цитаты из документов, выступлений)</w:t>
        <w:br/>
        <w:t xml:space="preserve">            5. Количественные метрики эффективности решений</w:t>
        <w:br/>
        <w:br/>
        <w:t xml:space="preserve">            Источники: базы НКО, реестры социальных проектов, отчёты министерств, профильные порталы.</w:t>
      </w:r>
    </w:p>
    <w:p>
      <w:pPr>
        <w:pStyle w:val="ListNumber"/>
      </w:pPr>
      <w:r>
        <w:t>6. Перечисли меры государственной поддержки по сфере 'не указано' для решения проблемы 'не указано'.</w:t>
        <w:br/>
        <w:br/>
        <w:t xml:space="preserve">            Найди:</w:t>
        <w:br/>
        <w:t xml:space="preserve">            1. Гранты и субсидии (федеральные, региональные)</w:t>
        <w:br/>
        <w:t xml:space="preserve">            2. Нормативные основания (законы, постановления, приказы)</w:t>
        <w:br/>
        <w:t xml:space="preserve">            3. Условия участия и критерии отбора</w:t>
        <w:br/>
        <w:t xml:space="preserve">            4. Доступность мер в регионе 'не указано'</w:t>
        <w:br/>
        <w:t xml:space="preserve">            5. Статистика выделенных средств за период 2022-2025</w:t>
        <w:br/>
        <w:br/>
        <w:t xml:space="preserve">            Источники: сайты фондов, порталы госуслуг, региональные порталы поддержки НКО.</w:t>
      </w:r>
    </w:p>
    <w:p>
      <w:pPr>
        <w:pStyle w:val="ListNumber"/>
      </w:pPr>
      <w:r>
        <w:t>7. Найди официальную статистику по проблеме 'не указано' в регионе 'не указано'</w:t>
        <w:br/>
        <w:t xml:space="preserve">            за период 2022-2025 (минимум 3 года).</w:t>
        <w:br/>
        <w:br/>
        <w:t xml:space="preserve">            Требования:</w:t>
        <w:br/>
        <w:t xml:space="preserve">            1. Динамика показателей: абсолютные значения и темпы роста/снижения</w:t>
        <w:br/>
        <w:t xml:space="preserve">            2. Сравнение с показателями РФ в целом</w:t>
        <w:br/>
        <w:t xml:space="preserve">            3. Сравнение с регионом-лидером по данному показателю</w:t>
        <w:br/>
        <w:t xml:space="preserve">            4. Указать уровень данных (РФ/субъект/муниципалитет)</w:t>
        <w:br/>
        <w:t xml:space="preserve">            5. Источники: Росстат (rosstat.gov.ru), ЕМИСС (fedstat.ru), региональная статистика</w:t>
        <w:br/>
        <w:br/>
        <w:t xml:space="preserve">            Оформить в виде таблицы с годами, показателями и источниками.</w:t>
      </w:r>
    </w:p>
    <w:p>
      <w:pPr>
        <w:pStyle w:val="ListNumber"/>
      </w:pPr>
      <w:r>
        <w:t>8. Собери 3 успешных кейса/практики из РФ по сфере 'не указано', релевантные проблеме 'не указано'.</w:t>
        <w:br/>
        <w:br/>
        <w:t xml:space="preserve">            Для каждого кейса укажи:</w:t>
        <w:br/>
        <w:t xml:space="preserve">            1. Название проекта/программы и организация-реализатор</w:t>
        <w:br/>
        <w:t xml:space="preserve">            2. Регион и период реализации</w:t>
        <w:br/>
        <w:t xml:space="preserve">            3. Целевая аудитория и охват</w:t>
        <w:br/>
        <w:t xml:space="preserve">            4. Достигнутые результаты (количественные и качественные)</w:t>
        <w:br/>
        <w:t xml:space="preserve">            5. Источник информации (URL, дата публикации)</w:t>
        <w:br/>
        <w:t xml:space="preserve">            6. Прямая цитата с ключевым результатом</w:t>
        <w:br/>
        <w:br/>
        <w:t xml:space="preserve">            Источники: базы лучших практик министерств, доклады, профильные конкурсы и рейтинги.</w:t>
      </w:r>
    </w:p>
    <w:p>
      <w:pPr>
        <w:pStyle w:val="ListNumber"/>
      </w:pPr>
      <w:r>
        <w:t>9. Собери 3 примера реального ущерба от нерешённой проблемы 'не указано' в регионе 'не указано'.</w:t>
        <w:br/>
        <w:br/>
        <w:t xml:space="preserve">            Виды ущерба (выбрать применимые к сфере 'не указано'):</w:t>
        <w:br/>
        <w:t xml:space="preserve">            - Социальный (снижение качества жизни, изоляция, неравенство)</w:t>
        <w:br/>
        <w:t xml:space="preserve">            - Экономический (потери бюджета, снижение производительности)</w:t>
        <w:br/>
        <w:t xml:space="preserve">            - Демографический (миграция, старение, убыль населения)</w:t>
        <w:br/>
        <w:t xml:space="preserve">            - Здоровье (заболеваемость, инвалидность)</w:t>
        <w:br/>
        <w:t xml:space="preserve">            - Образовательный (неуспеваемость, отсев)</w:t>
        <w:br/>
        <w:t xml:space="preserve">            - Экологический (загрязнение, деградация среды)</w:t>
        <w:br/>
        <w:br/>
        <w:t xml:space="preserve">            Для каждого примера:</w:t>
        <w:br/>
        <w:t xml:space="preserve">            - Конкретный показатель ущерба (цифра, единица измерения, период)</w:t>
        <w:br/>
        <w:t xml:space="preserve">            - Последствия для целевой группы 'не указано'</w:t>
        <w:br/>
        <w:t xml:space="preserve">            - Источник (официальный документ, исследование)</w:t>
        <w:br/>
        <w:t xml:space="preserve">            - Прямая цитата</w:t>
      </w:r>
    </w:p>
    <w:p>
      <w:pPr>
        <w:pStyle w:val="ListNumber"/>
      </w:pPr>
      <w:r>
        <w:t>10. Зафиксируй прямые цифровые последствия, релевантные сфере 'не указано' и проблеме 'не указано'.</w:t>
        <w:br/>
        <w:br/>
        <w:t xml:space="preserve">            Показатели для анализа (выбрать применимые):</w:t>
        <w:br/>
        <w:t xml:space="preserve">            - Здоровье: заболеваемость, инвалидность, ожидаемая продолжительность жизни</w:t>
        <w:br/>
        <w:t xml:space="preserve">            - Образование: успеваемость, доля завершивших обучение, доступность образования</w:t>
        <w:br/>
        <w:t xml:space="preserve">            - Экология: уровень загрязнения, площадь нарушенных земель, выбросы</w:t>
        <w:br/>
        <w:t xml:space="preserve">            - Безопасность: уровень преступности, травматизм, ЧП</w:t>
        <w:br/>
        <w:t xml:space="preserve">            - Экономика: доходы населения, занятость, уровень бедности</w:t>
        <w:br/>
        <w:t xml:space="preserve">            - Демография: рождаемость, миграция, возрастная структура</w:t>
        <w:br/>
        <w:br/>
        <w:t xml:space="preserve">            Требования:</w:t>
        <w:br/>
        <w:t xml:space="preserve">            - Конкретные цифры за период 2022-2025 для региона 'не указано'</w:t>
        <w:br/>
        <w:t xml:space="preserve">            - Прямые цитаты из официальных источников</w:t>
        <w:br/>
        <w:t xml:space="preserve">            - Даты публикации данных</w:t>
        <w:br/>
        <w:t xml:space="preserve">            - Связь показателей с проблемой 'не указано'</w:t>
      </w:r>
    </w:p>
    <w:p>
      <w:r>
        <w:br w:type="page"/>
      </w:r>
    </w:p>
    <w:p>
      <w:pPr>
        <w:pStyle w:val="Heading1"/>
      </w:pPr>
      <w:r>
        <w:t>Блок 2: География и целевая аудитория</w:t>
      </w:r>
    </w:p>
    <w:p>
      <w:r>
        <w:t>Запросов: 10</w:t>
      </w:r>
    </w:p>
    <w:p>
      <w:r>
        <w:t>Источников: 46</w:t>
      </w:r>
    </w:p>
    <w:p>
      <w:r>
        <w:t>Время: 61s</w:t>
      </w:r>
    </w:p>
    <w:p>
      <w:pPr>
        <w:pStyle w:val="Heading2"/>
      </w:pPr>
      <w:r>
        <w:t>Резюме</w:t>
      </w:r>
    </w:p>
    <w:p>
      <w:r>
        <w:t>Source 1 В вашем запросе отсутствуют конкретные данные по территории, проблеме и сфере, что затрудняет предоставление точного обоснования выбора территории для реализации проекта. Однако я могу описать, как об... Source 2 В вашем запросе отсутствуют конкретные данные по территории, проблеме и сфере, что затрудняет предоставление точного обоснования выбора территории для реализации проекта. Однако я могу описать, как об... Source 3 В вашем запросе отсутствуют конкретные данные по территории, проб</w:t>
      </w:r>
    </w:p>
    <w:p>
      <w:pPr>
        <w:pStyle w:val="Heading2"/>
      </w:pPr>
      <w:r>
        <w:t>Ключевые факты</w:t>
      </w:r>
    </w:p>
    <w:p>
      <w:pPr>
        <w:pStyle w:val="ListNumber"/>
      </w:pPr>
      <w:r>
        <w:t>В вашем запросе отсутствуют конкретные данные по территории, проблеме и сфере, что затрудняет предоставление точного обоснования выбора территории для реализации проекта. Однако я могу описать, как об</w:t>
        <w:br/>
      </w:r>
      <w:r>
        <w:rPr>
          <w:sz w:val="18"/>
        </w:rPr>
        <w:t>Источник: mperspektiva.ru</w:t>
      </w:r>
    </w:p>
    <w:p>
      <w:pPr>
        <w:pStyle w:val="ListNumber"/>
      </w:pPr>
      <w:r>
        <w:t>В вашем запросе отсутствуют конкретные данные по территории, проблеме и сфере, что затрудняет предоставление точного обоснования выбора территории для реализации проекта. Однако я могу описать, как об</w:t>
        <w:br/>
      </w:r>
      <w:r>
        <w:rPr>
          <w:sz w:val="18"/>
        </w:rPr>
        <w:t>Источник: voprstat.elpub.ru</w:t>
      </w:r>
    </w:p>
    <w:p>
      <w:pPr>
        <w:pStyle w:val="ListNumber"/>
      </w:pPr>
      <w:r>
        <w:t>В вашем запросе отсутствуют конкретные данные по территории, проблеме и сфере, что затрудняет предоставление точного обоснования выбора территории для реализации проекта. Однако я могу описать, как об</w:t>
        <w:br/>
      </w:r>
      <w:r>
        <w:rPr>
          <w:sz w:val="18"/>
        </w:rPr>
        <w:t>Источник: www.ng.ru</w:t>
      </w:r>
    </w:p>
    <w:p>
      <w:pPr>
        <w:pStyle w:val="ListNumber"/>
      </w:pPr>
      <w:r>
        <w:t>В вашем запросе отсутствуют конкретные данные по территории, проблеме и сфере, что затрудняет предоставление точного обоснования выбора территории для реализации проекта. Однако я могу описать, как об</w:t>
        <w:br/>
      </w:r>
      <w:r>
        <w:rPr>
          <w:sz w:val="18"/>
        </w:rPr>
        <w:t>Источник: www.rusjel.ru</w:t>
      </w:r>
    </w:p>
    <w:p>
      <w:pPr>
        <w:pStyle w:val="ListNumber"/>
      </w:pPr>
      <w:r>
        <w:t>В вашем запросе отсутствуют конкретные данные по территории, проблеме и сфере, что затрудняет предоставление точного обоснования выбора территории для реализации проекта. Однако я могу описать, как об</w:t>
        <w:br/>
      </w:r>
      <w:r>
        <w:rPr>
          <w:sz w:val="18"/>
        </w:rPr>
        <w:t>Источник: raexpert.ru</w:t>
      </w:r>
    </w:p>
    <w:p>
      <w:pPr>
        <w:pStyle w:val="ListNumber"/>
      </w:pPr>
      <w:r>
        <w:t>## Анализ национальных, региональных и муниципальных стратегий/программ</w:t>
        <w:br/>
        <w:br/>
        <w:t xml:space="preserve">В вашем запросе не указаны ни регион, ни сфера проекта, поэтому ниже приведён обобщённый анализ **национальных проектов России </w:t>
        <w:br/>
      </w:r>
      <w:r>
        <w:rPr>
          <w:sz w:val="18"/>
        </w:rPr>
        <w:t>Источник: ds268-krasnoyarsk-r04.gosweb.gosuslugi.ru</w:t>
      </w:r>
    </w:p>
    <w:p>
      <w:pPr>
        <w:pStyle w:val="ListNumber"/>
      </w:pPr>
      <w:r>
        <w:t>## Анализ национальных, региональных и муниципальных стратегий/программ</w:t>
        <w:br/>
        <w:br/>
        <w:t xml:space="preserve">В вашем запросе не указаны ни регион, ни сфера проекта, поэтому ниже приведён обобщённый анализ **национальных проектов России </w:t>
        <w:br/>
      </w:r>
      <w:r>
        <w:rPr>
          <w:sz w:val="18"/>
        </w:rPr>
        <w:t>Источник: xn--d1ac0akhds.xn--p1ai</w:t>
      </w:r>
    </w:p>
    <w:p>
      <w:pPr>
        <w:pStyle w:val="ListNumber"/>
      </w:pPr>
      <w:r>
        <w:t>## Анализ национальных, региональных и муниципальных стратегий/программ</w:t>
        <w:br/>
        <w:br/>
        <w:t xml:space="preserve">В вашем запросе не указаны ни регион, ни сфера проекта, поэтому ниже приведён обобщённый анализ **национальных проектов России </w:t>
        <w:br/>
      </w:r>
      <w:r>
        <w:rPr>
          <w:sz w:val="18"/>
        </w:rPr>
        <w:t>Источник: ru.wikipedia.org</w:t>
      </w:r>
    </w:p>
    <w:p>
      <w:pPr>
        <w:pStyle w:val="ListNumber"/>
      </w:pPr>
      <w:r>
        <w:t>## Анализ национальных, региональных и муниципальных стратегий/программ</w:t>
        <w:br/>
        <w:br/>
        <w:t xml:space="preserve">В вашем запросе не указаны ни регион, ни сфера проекта, поэтому ниже приведён обобщённый анализ **национальных проектов России </w:t>
        <w:br/>
      </w:r>
      <w:r>
        <w:rPr>
          <w:sz w:val="18"/>
        </w:rPr>
        <w:t>Источник: oblgazeta.ru</w:t>
      </w:r>
    </w:p>
    <w:p>
      <w:pPr>
        <w:pStyle w:val="ListNumber"/>
      </w:pPr>
      <w:r>
        <w:t>## Анализ национальных, региональных и муниципальных стратегий/программ</w:t>
        <w:br/>
        <w:br/>
        <w:t xml:space="preserve">В вашем запросе не указаны ни регион, ни сфера проекта, поэтому ниже приведён обобщённый анализ **национальных проектов России </w:t>
        <w:br/>
      </w:r>
      <w:r>
        <w:rPr>
          <w:sz w:val="18"/>
        </w:rPr>
        <w:t>Источник: xn--80aapampemcchfmo7a3c9ehj.xn--p1ai</w:t>
      </w:r>
    </w:p>
    <w:p>
      <w:pPr>
        <w:pStyle w:val="Heading2"/>
      </w:pPr>
      <w:r>
        <w:t>Использованные запросы</w:t>
      </w:r>
    </w:p>
    <w:p>
      <w:pPr>
        <w:pStyle w:val="ListNumber"/>
      </w:pPr>
      <w:r>
        <w:t>1. Обоснуй выбор территории 'не указано/' для реализации проекта</w:t>
        <w:br/>
        <w:t xml:space="preserve">            по решению проблемы 'не указано'.</w:t>
        <w:br/>
        <w:br/>
        <w:t xml:space="preserve">            Найди официальные показатели:</w:t>
        <w:br/>
        <w:t xml:space="preserve">            1. Масштаб и острота проблемы в регионе (статистика Росстат, ЕМИСС)</w:t>
        <w:br/>
        <w:t xml:space="preserve">            2. Доступность профильных услуг по сфере 'не указано'</w:t>
        <w:br/>
        <w:t xml:space="preserve">            3. Демографическая структура (численность целевой группы 'не указано')</w:t>
        <w:br/>
        <w:t xml:space="preserve">            4. Социально-экономический контекст региона</w:t>
        <w:br/>
        <w:t xml:space="preserve">            5. Сравнение с РФ и регионом-лидером за период 2022-2025</w:t>
        <w:br/>
        <w:br/>
        <w:t xml:space="preserve">            Приведи прямые цитаты из первоисточников с метаданными.</w:t>
      </w:r>
    </w:p>
    <w:p>
      <w:pPr>
        <w:pStyle w:val="ListNumber"/>
      </w:pPr>
      <w:r>
        <w:t>2. Найди национальные, региональные и муниципальные стратегии/программы, релевантные теме проекта</w:t>
        <w:br/>
        <w:t xml:space="preserve">            'не указано' и сфере 'не указано'.</w:t>
        <w:br/>
        <w:br/>
        <w:t xml:space="preserve">            Для каждой стратегии/программы:</w:t>
        <w:br/>
        <w:t xml:space="preserve">            1. Название и реквизиты документа</w:t>
        <w:br/>
        <w:t xml:space="preserve">            2. Цели и целевые показатели (KPI)</w:t>
        <w:br/>
        <w:t xml:space="preserve">            3. Как проект вносит вклад в достижение KPI (конкретная связка)</w:t>
        <w:br/>
        <w:t xml:space="preserve">            4. Процитируй релевантные пункты документов</w:t>
        <w:br/>
        <w:br/>
        <w:t xml:space="preserve">            Источники:</w:t>
        <w:br/>
        <w:t xml:space="preserve">            - Стратегия социально-экономического развития региона 'не указано'</w:t>
        <w:br/>
        <w:t xml:space="preserve">            - Региональные отраслевые программы по сфере 'не указано'</w:t>
        <w:br/>
        <w:t xml:space="preserve">            - Муниципальные программы (если есть '')</w:t>
        <w:br/>
        <w:t xml:space="preserve">            - Национальные проекты и госпрограммы</w:t>
      </w:r>
    </w:p>
    <w:p>
      <w:pPr>
        <w:pStyle w:val="ListNumber"/>
      </w:pPr>
      <w:r>
        <w:t>3. Оцени инфраструктуру и ресурсы территории 'не указано/' по сфере 'не указано'.</w:t>
        <w:br/>
        <w:br/>
        <w:t xml:space="preserve">            Найди данные:</w:t>
        <w:br/>
        <w:t xml:space="preserve">            1. Количество профильных учреждений (школы, центры, больницы, клубы и т.п.)</w:t>
        <w:br/>
        <w:t xml:space="preserve">            2. Кадровый потенциал (специалисты, работники сферы)</w:t>
        <w:br/>
        <w:t xml:space="preserve">            3. Материально-техническая база (площадки, оборудование)</w:t>
        <w:br/>
        <w:t xml:space="preserve">            4. Транспортная доступность услуг</w:t>
        <w:br/>
        <w:t xml:space="preserve">            5. "Пустыни услуг" - территории с недоступностью сервисов</w:t>
        <w:br/>
        <w:br/>
        <w:t xml:space="preserve">            Источники:</w:t>
        <w:br/>
        <w:t xml:space="preserve">            - Официальные реестры учреждений (министерства, ведомства)</w:t>
        <w:br/>
        <w:t xml:space="preserve">            - Региональные справочники и базы данных</w:t>
        <w:br/>
        <w:t xml:space="preserve">            - Карты инфраструктуры (geoportal, региональные ГИС)</w:t>
        <w:br/>
        <w:t xml:space="preserve">            - Статистические отчёты органов власти</w:t>
        <w:br/>
        <w:br/>
        <w:t xml:space="preserve">            Приведи конкретные цифры и ссылки.</w:t>
      </w:r>
    </w:p>
    <w:p>
      <w:pPr>
        <w:pStyle w:val="ListNumber"/>
      </w:pPr>
      <w:r>
        <w:t>4. Зафиксируй спрос, предложение и разрыв в услугах по сфере 'не указано'</w:t>
        <w:br/>
        <w:t xml:space="preserve">            в регионе 'не указано' применительно к проблеме 'не указано'.</w:t>
        <w:br/>
        <w:br/>
        <w:t xml:space="preserve">            Анализ:</w:t>
        <w:br/>
        <w:t xml:space="preserve">            1. Спрос: потребность целевой группы 'не указано' (численность, доля)</w:t>
        <w:br/>
        <w:t xml:space="preserve">            2. Предложение: доступные услуги, программы, места (количество, охват)</w:t>
        <w:br/>
        <w:t xml:space="preserve">            3. Разрыв: дефицит услуг, очереди, недостаток мест</w:t>
        <w:br/>
        <w:t xml:space="preserve">            4. Динамика разрыва за период 2022-2025</w:t>
        <w:br/>
        <w:br/>
        <w:t xml:space="preserve">            Подтверждения:</w:t>
        <w:br/>
        <w:t xml:space="preserve">            - Официальная статистика (Росстат, ЕМИСС, региональные данные)</w:t>
        <w:br/>
        <w:t xml:space="preserve">            - Отчёты профильных ведомств</w:t>
        <w:br/>
        <w:t xml:space="preserve">            - Результаты опросов населения (если доступны)</w:t>
        <w:br/>
        <w:br/>
        <w:t xml:space="preserve">            Дай количественную оценку разрыва в процентах или абсолютных единицах.</w:t>
      </w:r>
    </w:p>
    <w:p>
      <w:pPr>
        <w:pStyle w:val="ListNumber"/>
      </w:pPr>
      <w:r>
        <w:t>5. Детально опиши целевую аудиторию проекта: 'не указано' в регионе 'не указано'.</w:t>
        <w:br/>
        <w:br/>
        <w:t xml:space="preserve">            Параметры:</w:t>
        <w:br/>
        <w:t xml:space="preserve">            1. Возраст: 6-17 лет (уточнить по официальным возрастным группам Росстат)</w:t>
        <w:br/>
        <w:t xml:space="preserve">            2. Социальный статус и характеристики целевой группы</w:t>
        <w:br/>
        <w:t xml:space="preserve">            3. География проживания (город/село, конкретные муниципалитеты)</w:t>
        <w:br/>
        <w:t xml:space="preserve">            4. Численность целевой группы в регионе (общая)</w:t>
        <w:br/>
        <w:t xml:space="preserve">            5. Численность/доля, затронутых проблемой 'не указано'</w:t>
        <w:br/>
        <w:t xml:space="preserve">            6. Метод определения объёма целевой группы (формула, источник данных)</w:t>
        <w:br/>
        <w:br/>
        <w:t xml:space="preserve">            Источники:</w:t>
        <w:br/>
        <w:t xml:space="preserve">            - Демографическая статистика Росстат</w:t>
        <w:br/>
        <w:t xml:space="preserve">            - Региональные базы данных</w:t>
        <w:br/>
        <w:t xml:space="preserve">            - Специализированные исследования по сфере 'не указано'</w:t>
        <w:br/>
        <w:br/>
        <w:t xml:space="preserve">            Укажи уровень данных (РФ/субъект/муниципалитет) и даты актуальности.</w:t>
      </w:r>
    </w:p>
    <w:p>
      <w:pPr>
        <w:pStyle w:val="ListNumber"/>
      </w:pPr>
      <w:r>
        <w:t>6. Сформируй сравнительную таблицу "'не указано' vs РФ vs регион-лидер"</w:t>
        <w:br/>
        <w:t xml:space="preserve">            по ключевым показателям 'ключевые показатели' для сферы 'не указано'.</w:t>
        <w:br/>
        <w:br/>
        <w:t xml:space="preserve">            Показатели для сравнения:</w:t>
        <w:br/>
        <w:t xml:space="preserve">            1. Охват целевой группы 'не указано' услугами (%)</w:t>
        <w:br/>
        <w:t xml:space="preserve">            2. Обеспеченность инфраструктурой (учреждения на 10 тыс. населения)</w:t>
        <w:br/>
        <w:t xml:space="preserve">            3. Кадровая обеспеченность (специалисты на 10 тыс. населения)</w:t>
        <w:br/>
        <w:t xml:space="preserve">            4. Финансирование сферы (руб. на душу населения)</w:t>
        <w:br/>
        <w:t xml:space="preserve">            5. Ключевой индикатор проблемы 'не указано'</w:t>
        <w:br/>
        <w:br/>
        <w:t xml:space="preserve">            Период: 2022-2025 (минимум 3 года для отслеживания динамики)</w:t>
        <w:br/>
        <w:br/>
        <w:t xml:space="preserve">            Источники: Росстат, ЕМИСС, федеральные и региональные статистические отчёты</w:t>
        <w:br/>
        <w:br/>
        <w:t xml:space="preserve">            Укажи уровень данных для каждого показателя.</w:t>
      </w:r>
    </w:p>
    <w:p>
      <w:pPr>
        <w:pStyle w:val="ListNumber"/>
      </w:pPr>
      <w:r>
        <w:t>7. Дай аргументы масштабируемости подхода 'инновационный подход' на другие территории и группы.</w:t>
        <w:br/>
        <w:br/>
        <w:t xml:space="preserve">            Найди:</w:t>
        <w:br/>
        <w:t xml:space="preserve">            1. Российские аналоги с доказанной переносимостью модели</w:t>
        <w:br/>
        <w:t xml:space="preserve">            2. Международные практики (если применимо к российским условиям)</w:t>
        <w:br/>
        <w:t xml:space="preserve">            3. Нормативные и методические основания для репликации</w:t>
        <w:br/>
        <w:t xml:space="preserve">            4. Условия успешной репликации (необходимые ресурсы, инфраструктура)</w:t>
        <w:br/>
        <w:t xml:space="preserve">            5. Примеры успешного масштабирования в сфере 'не указано'</w:t>
        <w:br/>
        <w:br/>
        <w:t xml:space="preserve">            Источники:</w:t>
        <w:br/>
        <w:t xml:space="preserve">            - Базы лучших практик (АСИ, профильные министерства)</w:t>
        <w:br/>
        <w:t xml:space="preserve">            - Методические рекомендации по сфере</w:t>
        <w:br/>
        <w:t xml:space="preserve">            - Аналитические доклады о социальных инновациях</w:t>
        <w:br/>
        <w:t xml:space="preserve">            - Программы поддержки масштабирования</w:t>
        <w:br/>
        <w:br/>
        <w:t xml:space="preserve">            Процитируй ключевые положения о масштабируемости.</w:t>
      </w:r>
    </w:p>
    <w:p>
      <w:pPr>
        <w:pStyle w:val="ListNumber"/>
      </w:pPr>
      <w:r>
        <w:t>8. Определи местных партнёров и стейкхолдеров для реализации проекта по теме 'не указано'</w:t>
        <w:br/>
        <w:t xml:space="preserve">            в регионе 'не указано'.</w:t>
        <w:br/>
        <w:br/>
        <w:t xml:space="preserve">            Категории партнёров:</w:t>
        <w:br/>
        <w:t xml:space="preserve">            1. Органы власти (администрация, профильные комитеты/департаменты)</w:t>
        <w:br/>
        <w:t xml:space="preserve">            2. Профильные учреждения по сфере 'не указано'</w:t>
        <w:br/>
        <w:t xml:space="preserve">            3. Образовательные организации (школы, ВУЗы, доп. образование)</w:t>
        <w:br/>
        <w:t xml:space="preserve">            4. Социальная защита и здравоохранение</w:t>
        <w:br/>
        <w:t xml:space="preserve">            5. НКО и общественные организации</w:t>
        <w:br/>
        <w:t xml:space="preserve">            6. Бизнес и социальные предприятия</w:t>
        <w:br/>
        <w:br/>
        <w:t xml:space="preserve">            Для каждой категории:</w:t>
        <w:br/>
        <w:t xml:space="preserve">            - Роль в проекте</w:t>
        <w:br/>
        <w:t xml:space="preserve">            - Формы взаимодействия</w:t>
        <w:br/>
        <w:t xml:space="preserve">            - Нормативные основания для партнёрства (если есть)</w:t>
        <w:br/>
        <w:t xml:space="preserve">            - Примеры успешного партнёрства в регионе (если найдены)</w:t>
        <w:br/>
        <w:br/>
        <w:t xml:space="preserve">            Не перечисляй конкретные организации, укажи типы и категории.</w:t>
      </w:r>
    </w:p>
    <w:p>
      <w:pPr>
        <w:pStyle w:val="ListNumber"/>
      </w:pPr>
      <w:r>
        <w:t>9. Проанализируй территориальные риски и ограничения для реализации проекта</w:t>
        <w:br/>
        <w:t xml:space="preserve">            в регионе 'не указано/' по сфере 'не указано'.</w:t>
        <w:br/>
        <w:br/>
        <w:t xml:space="preserve">            Риски:</w:t>
        <w:br/>
        <w:t xml:space="preserve">            1. Правовые ограничения (региональное законодательство, требования)</w:t>
        <w:br/>
        <w:t xml:space="preserve">            2. Логистические сложности (транспорт, доступность территорий)</w:t>
        <w:br/>
        <w:t xml:space="preserve">            3. Сезонность и климатические факторы</w:t>
        <w:br/>
        <w:t xml:space="preserve">            4. Кадровые риски (дефицит специалистов, текучесть)</w:t>
        <w:br/>
        <w:t xml:space="preserve">            5. Инфраструктурные ограничения (отсутствие площадок, оборудования)</w:t>
        <w:br/>
        <w:t xml:space="preserve">            6. Социокультурные особенности региона</w:t>
        <w:br/>
        <w:br/>
        <w:t xml:space="preserve">            Для каждого риска:</w:t>
        <w:br/>
        <w:t xml:space="preserve">            - Описание и оценка вероятности</w:t>
        <w:br/>
        <w:t xml:space="preserve">            - Меры минимизации</w:t>
        <w:br/>
        <w:t xml:space="preserve">            - Ссылки на официальные документы (если применимо)</w:t>
        <w:br/>
        <w:br/>
        <w:t xml:space="preserve">            Источники: региональные аналитические доклады, стратегии развития, отчёты ведомств.</w:t>
      </w:r>
    </w:p>
    <w:p>
      <w:pPr>
        <w:pStyle w:val="ListNumber"/>
      </w:pPr>
      <w:r>
        <w:t>10. Зафиксируй "точки роста" - обоснуй, почему проект особенно актуален именно</w:t>
        <w:br/>
        <w:t xml:space="preserve">            в регионе 'не указано/' и как создаёт эффект витрины для масштабирования.</w:t>
        <w:br/>
        <w:br/>
        <w:t xml:space="preserve">            Аргументы:</w:t>
        <w:br/>
        <w:t xml:space="preserve">            1. Кластер проблем: концентрация нескольких связанных проблем в регионе</w:t>
        <w:br/>
        <w:t xml:space="preserve">            2. Недоохват целевой аудитории: большой процент 'не указано' без доступа к услугам</w:t>
        <w:br/>
        <w:t xml:space="preserve">            3. Приоритет в программах: регион выделен как приоритетный в госпрограммах</w:t>
        <w:br/>
        <w:t xml:space="preserve">            4. Готовность инфраструктуры: наличие базовых условий для быстрого старта</w:t>
        <w:br/>
        <w:t xml:space="preserve">            5. Региональная поддержка: заинтересованность властей и партнёров</w:t>
        <w:br/>
        <w:t xml:space="preserve">            6. Эффект демонстрации: как успешная реализация здесь мотивирует другие регионы</w:t>
        <w:br/>
        <w:br/>
        <w:t xml:space="preserve">            Подтверждения:</w:t>
        <w:br/>
        <w:t xml:space="preserve">            - Данные о масштабе проблемы в регионе vs РФ</w:t>
        <w:br/>
        <w:t xml:space="preserve">            - Цитаты из региональных стратегий и программ</w:t>
        <w:br/>
        <w:t xml:space="preserve">            - Примеры приоритетизации региона в федеральных инициативах</w:t>
        <w:br/>
        <w:br/>
        <w:t xml:space="preserve">            Покажи потенциал региона как пилотной площадки.</w:t>
      </w:r>
    </w:p>
    <w:p>
      <w:r>
        <w:br w:type="page"/>
      </w:r>
    </w:p>
    <w:p>
      <w:pPr>
        <w:pStyle w:val="Heading1"/>
      </w:pPr>
      <w:r>
        <w:t>Блок 3: Задачи, мероприятия и главная цель</w:t>
      </w:r>
    </w:p>
    <w:p>
      <w:r>
        <w:t>Запросов: 7</w:t>
      </w:r>
    </w:p>
    <w:p>
      <w:r>
        <w:t>Источников: 31</w:t>
      </w:r>
    </w:p>
    <w:p>
      <w:r>
        <w:t>Время: 30s</w:t>
      </w:r>
    </w:p>
    <w:p>
      <w:pPr>
        <w:pStyle w:val="Heading2"/>
      </w:pPr>
      <w:r>
        <w:t>Резюме</w:t>
      </w:r>
    </w:p>
    <w:p>
      <w:r>
        <w:t>Source 1 В вашем запросе отсутствуют конкретные данные о проблеме, сфере и целевой группе, поэтому сформулировать точные задачи невозможно. Однако, исходя из лучших практик проектного управления в России на 20... Source 2 В вашем запросе отсутствуют конкретные данные о проблеме, сфере и целевой группе, поэтому сформулировать точные задачи невозможно. Однако, исходя из лучших практик проектного управления в России на 20... Source 3 В вашем запросе отсутствуют конкретные данные о проблеме, сфере и</w:t>
      </w:r>
    </w:p>
    <w:p>
      <w:pPr>
        <w:pStyle w:val="Heading2"/>
      </w:pPr>
      <w:r>
        <w:t>Ключевые факты</w:t>
      </w:r>
    </w:p>
    <w:p>
      <w:pPr>
        <w:pStyle w:val="ListNumber"/>
      </w:pPr>
      <w:r>
        <w:t>В вашем запросе отсутствуют конкретные данные о проблеме, сфере и целевой группе, поэтому сформулировать точные задачи невозможно. Однако, исходя из лучших практик проектного управления в России на 20</w:t>
        <w:br/>
      </w:r>
      <w:r>
        <w:rPr>
          <w:sz w:val="18"/>
        </w:rPr>
        <w:t>Источник: www.advanta-group.ru</w:t>
      </w:r>
    </w:p>
    <w:p>
      <w:pPr>
        <w:pStyle w:val="ListNumber"/>
      </w:pPr>
      <w:r>
        <w:t>В вашем запросе отсутствуют конкретные данные о проблеме, сфере и целевой группе, поэтому сформулировать точные задачи невозможно. Однако, исходя из лучших практик проектного управления в России на 20</w:t>
        <w:br/>
      </w:r>
      <w:r>
        <w:rPr>
          <w:sz w:val="18"/>
        </w:rPr>
        <w:t>Источник: iaassaaspaas.ru</w:t>
      </w:r>
    </w:p>
    <w:p>
      <w:pPr>
        <w:pStyle w:val="ListNumber"/>
      </w:pPr>
      <w:r>
        <w:t>В вашем запросе отсутствуют конкретные данные о проблеме, сфере и целевой группе, поэтому сформулировать точные задачи невозможно. Однако, исходя из лучших практик проектного управления в России на 20</w:t>
        <w:br/>
      </w:r>
      <w:r>
        <w:rPr>
          <w:sz w:val="18"/>
        </w:rPr>
        <w:t>Источник: www.pmsoft.pro</w:t>
      </w:r>
    </w:p>
    <w:p>
      <w:pPr>
        <w:pStyle w:val="ListNumber"/>
      </w:pPr>
      <w:r>
        <w:t>В вашем запросе отсутствуют конкретные данные о проблеме, сфере и целевой группе, поэтому сформулировать точные задачи невозможно. Однако, исходя из лучших практик проектного управления в России на 20</w:t>
        <w:br/>
      </w:r>
      <w:r>
        <w:rPr>
          <w:sz w:val="18"/>
        </w:rPr>
        <w:t>Источник: www.comnews-conferences.ru</w:t>
      </w:r>
    </w:p>
    <w:p>
      <w:pPr>
        <w:pStyle w:val="ListNumber"/>
      </w:pPr>
      <w:r>
        <w:t>В вашем запросе отсутствуют конкретные данные о проблеме, сфере и целевой группе, поэтому сформулировать точные задачи невозможно. Однако, исходя из лучших практик проектного управления в России на 20</w:t>
        <w:br/>
      </w:r>
      <w:r>
        <w:rPr>
          <w:sz w:val="18"/>
        </w:rPr>
        <w:t>Источник: pm-conf.ru</w:t>
      </w:r>
    </w:p>
    <w:p>
      <w:pPr>
        <w:pStyle w:val="ListNumber"/>
      </w:pPr>
      <w:r>
        <w:t>Ваш запрос требует детального, структурированного ответа, однако в нём отсутствует перечень задач, к которым нужно предложить мероприятия. Для корректного выполнения задания необходимо уточнить, какие</w:t>
        <w:br/>
      </w:r>
      <w:r>
        <w:rPr>
          <w:sz w:val="18"/>
        </w:rPr>
        <w:t>Источник: pravoved.ru</w:t>
      </w:r>
    </w:p>
    <w:p>
      <w:pPr>
        <w:pStyle w:val="ListNumber"/>
      </w:pPr>
      <w:r>
        <w:t>Ваш запрос требует детального, структурированного ответа, однако в нём отсутствует перечень задач, к которым нужно предложить мероприятия. Для корректного выполнения задания необходимо уточнить, какие</w:t>
        <w:br/>
      </w:r>
      <w:r>
        <w:rPr>
          <w:sz w:val="18"/>
        </w:rPr>
        <w:t>Источник: www.garant.ru</w:t>
      </w:r>
    </w:p>
    <w:p>
      <w:pPr>
        <w:pStyle w:val="ListNumber"/>
      </w:pPr>
      <w:r>
        <w:t>Ваш запрос требует детального, структурированного ответа, однако в нём отсутствует перечень задач, к которым нужно предложить мероприятия. Для корректного выполнения задания необходимо уточнить, какие</w:t>
        <w:br/>
      </w:r>
      <w:r>
        <w:rPr>
          <w:sz w:val="18"/>
        </w:rPr>
        <w:t>Источник: docs.cntd.ru</w:t>
      </w:r>
    </w:p>
    <w:p>
      <w:pPr>
        <w:pStyle w:val="ListNumber"/>
      </w:pPr>
      <w:r>
        <w:t>Ваш запрос требует детального, структурированного ответа, однако в нём отсутствует перечень задач, к которым нужно предложить мероприятия. Для корректного выполнения задания необходимо уточнить, какие</w:t>
        <w:br/>
      </w:r>
      <w:r>
        <w:rPr>
          <w:sz w:val="18"/>
        </w:rPr>
        <w:t>Источник: www.vshouz.ru</w:t>
      </w:r>
    </w:p>
    <w:p>
      <w:pPr>
        <w:pStyle w:val="ListNumber"/>
      </w:pPr>
      <w:r>
        <w:t>Ваш запрос требует детального, структурированного ответа, однако в нём отсутствует перечень задач, к которым нужно предложить мероприятия. Для корректного выполнения задания необходимо уточнить, какие</w:t>
        <w:br/>
      </w:r>
      <w:r>
        <w:rPr>
          <w:sz w:val="18"/>
        </w:rPr>
        <w:t>Источник: www.consultant.ru</w:t>
      </w:r>
    </w:p>
    <w:p>
      <w:pPr>
        <w:pStyle w:val="Heading2"/>
      </w:pPr>
      <w:r>
        <w:t>Использованные запросы</w:t>
      </w:r>
    </w:p>
    <w:p>
      <w:pPr>
        <w:pStyle w:val="ListNumber"/>
      </w:pPr>
      <w:r>
        <w:t>1. Сформулируй 3-5 ключевых задач проекта на основе проблемы 'не указано'</w:t>
        <w:br/>
        <w:t xml:space="preserve">            в сфере 'не указано' для целевой группы 'не указано'.</w:t>
        <w:br/>
        <w:br/>
        <w:t xml:space="preserve">            Требования к задачам:</w:t>
        <w:br/>
        <w:t xml:space="preserve">            1. Каждая задача явно адресует аспект проблемы (указать какой именно)</w:t>
        <w:br/>
        <w:t xml:space="preserve">            2. Задачи измеримы и реалистичны для периода 2022-2025</w:t>
        <w:br/>
        <w:t xml:space="preserve">            3. Задачи взаимодополняющие, не дублируют друг друга</w:t>
        <w:br/>
        <w:t xml:space="preserve">            4. Формулировка через глагол совершенного вида (создать, обеспечить, повысить)</w:t>
        <w:br/>
        <w:br/>
        <w:t xml:space="preserve">            Для каждой задачи укажи:</w:t>
        <w:br/>
        <w:t xml:space="preserve">            - Формулировка задачи</w:t>
        <w:br/>
        <w:t xml:space="preserve">            - Какой барьер/аспект проблемы снимает</w:t>
        <w:br/>
        <w:t xml:space="preserve">            - Связь с целевой группой</w:t>
        <w:br/>
        <w:br/>
        <w:t xml:space="preserve">            Опирайся на лучшие практики проектного управления в сфере 'не указано'.</w:t>
      </w:r>
    </w:p>
    <w:p>
      <w:pPr>
        <w:pStyle w:val="ListNumber"/>
      </w:pPr>
      <w:r>
        <w:t>2. Для каждой задачи из предыдущего запроса предложи 1-2 конкретных мероприятия</w:t>
        <w:br/>
        <w:t xml:space="preserve">            и объясни механизм влияния на проблему 'не указано'.</w:t>
        <w:br/>
        <w:br/>
        <w:t xml:space="preserve">            Для каждого мероприятия:</w:t>
        <w:br/>
        <w:t xml:space="preserve">            1. Название и краткое описание (1-2 предложения)</w:t>
        <w:br/>
        <w:t xml:space="preserve">            2. К какой задаче относится</w:t>
        <w:br/>
        <w:t xml:space="preserve">            3. Механизм влияния: какой барьер снимает / какую потребность закрывает у 'не указано'</w:t>
        <w:br/>
        <w:t xml:space="preserve">            4. Формат реализации (групповой/индивидуальный, очный/онлайн и т.п.)</w:t>
        <w:br/>
        <w:t xml:space="preserve">            5. Примерная длительность и частота</w:t>
        <w:br/>
        <w:br/>
        <w:t xml:space="preserve">            Опирайся на:</w:t>
        <w:br/>
        <w:t xml:space="preserve">            - Методические рекомендации по сфере 'не указано'</w:t>
        <w:br/>
        <w:t xml:space="preserve">            - Успешные практики из других проектов (если есть примеры)</w:t>
        <w:br/>
        <w:t xml:space="preserve">            - Стандарты и регламенты профильных ведомств</w:t>
      </w:r>
    </w:p>
    <w:p>
      <w:pPr>
        <w:pStyle w:val="ListNumber"/>
      </w:pPr>
      <w:r>
        <w:t>3. Свяжи мероприятия с измеримыми KPI (ключевыми показателями эффективности).</w:t>
        <w:br/>
        <w:br/>
        <w:t xml:space="preserve">            Для каждого мероприятия определи:</w:t>
        <w:br/>
        <w:t xml:space="preserve">            1. Количественные показатели:</w:t>
        <w:br/>
        <w:t xml:space="preserve">               - Объём (количество мероприятий, участников, часов)</w:t>
        <w:br/>
        <w:t xml:space="preserve">               - Охват (доля целевой группы 'не указано')</w:t>
        <w:br/>
        <w:t xml:space="preserve">               - Удержание (доля продолжающих участие)</w:t>
        <w:br/>
        <w:br/>
        <w:t xml:space="preserve">            2. Качественные показатели:</w:t>
        <w:br/>
        <w:t xml:space="preserve">               - Изменения у участников (знания, навыки, поведение)</w:t>
        <w:br/>
        <w:t xml:space="preserve">               - Удовлетворённость (по шкале или опросам)</w:t>
        <w:br/>
        <w:br/>
        <w:t xml:space="preserve">            3. Для каждого KPI укажи:</w:t>
        <w:br/>
        <w:t xml:space="preserve">               - Название показателя</w:t>
        <w:br/>
        <w:t xml:space="preserve">               - Единица измерения</w:t>
        <w:br/>
        <w:t xml:space="preserve">               - Целевое значение</w:t>
        <w:br/>
        <w:t xml:space="preserve">               - Период измерения</w:t>
        <w:br/>
        <w:t xml:space="preserve">               - Метод фиксации (как будем считать)</w:t>
        <w:br/>
        <w:br/>
        <w:t xml:space="preserve">            Ориентируйся на стандартные показатели сферы 'не указано' из федеральных программ.</w:t>
      </w:r>
    </w:p>
    <w:p>
      <w:pPr>
        <w:pStyle w:val="ListNumber"/>
      </w:pPr>
      <w:r>
        <w:t>4. Укажи базовые предпосылки и категории партнёров для реализации проекта</w:t>
        <w:br/>
        <w:t xml:space="preserve">            по теме 'не указано' в регионе 'не указано'.</w:t>
        <w:br/>
        <w:br/>
        <w:t xml:space="preserve">            Предпосылки:</w:t>
        <w:br/>
        <w:t xml:space="preserve">            1. Нормативные основания (законы, приказы, регламенты)</w:t>
        <w:br/>
        <w:t xml:space="preserve">            2. Инфраструктурные условия (наличие площадок, оборудования)</w:t>
        <w:br/>
        <w:t xml:space="preserve">            3. Кадровые ресурсы (категории специалистов)</w:t>
        <w:br/>
        <w:t xml:space="preserve">            4. Информационная база (реестры, базы данных ЦА)</w:t>
        <w:br/>
        <w:t xml:space="preserve">            5. Финансовые условия (источники софинансирования, если нужны)</w:t>
        <w:br/>
        <w:br/>
        <w:t xml:space="preserve">            Партнёры (категории, без конкретных названий):</w:t>
        <w:br/>
        <w:t xml:space="preserve">            - Органы власти (какие уровни и направления)</w:t>
        <w:br/>
        <w:t xml:space="preserve">            - Профильные учреждения по сфере 'не указано'</w:t>
        <w:br/>
        <w:t xml:space="preserve">            - Другие категории стейкхолдеров</w:t>
        <w:br/>
        <w:br/>
        <w:t xml:space="preserve">            Для каждой категории: роль в проекте, формы взаимодействия.</w:t>
      </w:r>
    </w:p>
    <w:p>
      <w:pPr>
        <w:pStyle w:val="ListNumber"/>
      </w:pPr>
      <w:r>
        <w:t>5. Проанализируй, насколько главная цель 'не указано' соответствует</w:t>
        <w:br/>
        <w:t xml:space="preserve">            решению проблемы 'не указано'.</w:t>
        <w:br/>
        <w:br/>
        <w:t xml:space="preserve">            Критерии анализа:</w:t>
        <w:br/>
        <w:t xml:space="preserve">            1. Релевантность: адресует ли цель суть проблемы?</w:t>
        <w:br/>
        <w:t xml:space="preserve">            2. Достижимость: реально ли достичь цель за период 2022-2025?</w:t>
        <w:br/>
        <w:t xml:space="preserve">            3. Измеримость: можно ли объективно зафиксировать достижение цели?</w:t>
        <w:br/>
        <w:t xml:space="preserve">            4. Конкретность: есть ли чёткие критерии (количественные/качественные)?</w:t>
        <w:br/>
        <w:t xml:space="preserve">            5. Временные рамки: указан ли срок достижения?</w:t>
        <w:br/>
        <w:br/>
        <w:t xml:space="preserve">            Оцени по шкале 1-10 соответствие цели каждому критерию SMART.</w:t>
        <w:br/>
        <w:t xml:space="preserve">            Укажи, что нужно доработать для повышения качества формулировки цели.</w:t>
      </w:r>
    </w:p>
    <w:p>
      <w:pPr>
        <w:pStyle w:val="ListNumber"/>
      </w:pPr>
      <w:r>
        <w:t>6. Опиши логическую связку "задачи → мероприятия → KPI → вклад в главную цель"</w:t>
        <w:br/>
        <w:t xml:space="preserve">            для проекта по решению проблемы 'не указано'.</w:t>
        <w:br/>
        <w:br/>
        <w:t xml:space="preserve">            Логика Input → Output → Outcome:</w:t>
        <w:br/>
        <w:br/>
        <w:t xml:space="preserve">            1. Input (Входящие ресурсы):</w:t>
        <w:br/>
        <w:t xml:space="preserve">               - Команда, партнёры, инфраструктура, финансирование</w:t>
        <w:br/>
        <w:br/>
        <w:t xml:space="preserve">            2. Activities (Мероприятия):</w:t>
        <w:br/>
        <w:t xml:space="preserve">               - Конкретные активности по каждой задаче</w:t>
        <w:br/>
        <w:br/>
        <w:t xml:space="preserve">            3. Output (Непосредственные результаты):</w:t>
        <w:br/>
        <w:t xml:space="preserve">               - Количество проведённых мероприятий</w:t>
        <w:br/>
        <w:t xml:space="preserve">               - Охват участников из 'не указано'</w:t>
        <w:br/>
        <w:br/>
        <w:t xml:space="preserve">            4. Outcome (Изменения):</w:t>
        <w:br/>
        <w:t xml:space="preserve">               - Изменения у целевой группы (знания, поведение, доступ)</w:t>
        <w:br/>
        <w:t xml:space="preserve">               - Вклад в решение проблемы 'не указано'</w:t>
        <w:br/>
        <w:br/>
        <w:t xml:space="preserve">            5. Impact (Долгосрочный эффект):</w:t>
        <w:br/>
        <w:t xml:space="preserve">               - Достижение главной цели 'не указано'</w:t>
        <w:br/>
        <w:t xml:space="preserve">               - Снижение остроты проблемы в регионе 'не указано'</w:t>
        <w:br/>
        <w:br/>
        <w:t xml:space="preserve">            Покажи, как каждая задача через свои KPI ведёт к достижению главной цели.</w:t>
      </w:r>
    </w:p>
    <w:p>
      <w:pPr>
        <w:pStyle w:val="ListNumber"/>
      </w:pPr>
      <w:r>
        <w:t>7. Предложи 2-3 альтернативных формулировки главной цели проекта по решению проблемы 'не указано'</w:t>
        <w:br/>
        <w:t xml:space="preserve">            для целевой группы 'не указано' в регионе 'не указано'.</w:t>
        <w:br/>
        <w:br/>
        <w:t xml:space="preserve">            Требования к формулировкам:</w:t>
        <w:br/>
        <w:t xml:space="preserve">            1. Формат SMART:</w:t>
        <w:br/>
        <w:t xml:space="preserve">               - Specific (конкретная): что именно меняется</w:t>
        <w:br/>
        <w:t xml:space="preserve">               - Measurable (измеримая): количественный/качественный критерий</w:t>
        <w:br/>
        <w:t xml:space="preserve">               - Achievable (достижимая): реалистична за период 2022-2025</w:t>
        <w:br/>
        <w:t xml:space="preserve">               - Relevant (релевантная): адресует проблему напрямую</w:t>
        <w:br/>
        <w:t xml:space="preserve">               - Time-bound (ограниченная во времени): чёткий срок</w:t>
        <w:br/>
        <w:br/>
        <w:t xml:space="preserve">            2. Для каждого варианта цели укажи:</w:t>
        <w:br/>
        <w:t xml:space="preserve">               - Формулировка (1 предложение)</w:t>
        <w:br/>
        <w:t xml:space="preserve">               - Проверка SMART (галочки по каждому критерию)</w:t>
        <w:br/>
        <w:t xml:space="preserve">               - Ключевой показатель для измерения достижения</w:t>
        <w:br/>
        <w:t xml:space="preserve">               - Базовое и целевое значение показателя</w:t>
        <w:br/>
        <w:br/>
        <w:t xml:space="preserve">            Опирайся на:</w:t>
        <w:br/>
        <w:t xml:space="preserve">            - Формулировки целей в успешных проектах сферы 'не указано'</w:t>
        <w:br/>
        <w:t xml:space="preserve">            - Целевые показатели нацпроектов и госпрограмм</w:t>
        <w:br/>
        <w:t xml:space="preserve">            - Лучшие практики целеполагания в социальной сфере</w:t>
      </w:r>
    </w:p>
    <w:p>
      <w:r>
        <w:br w:type="page"/>
      </w:r>
    </w:p>
    <w:p>
      <w:pPr>
        <w:jc w:val="center"/>
      </w:pPr>
      <w:r>
        <w:br/>
        <w:t>Документ создан: 2025-10-11 20:46:57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